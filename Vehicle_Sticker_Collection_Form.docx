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6D86D" w14:textId="4AF8E41E" w:rsidR="003C1D2F" w:rsidRDefault="00231B7F" w:rsidP="00231B7F">
      <w:pPr>
        <w:pStyle w:val="Heading1"/>
        <w:jc w:val="center"/>
      </w:pPr>
      <w:r>
        <w:t>WINAOA Vehicle Sticker Collection Form</w:t>
      </w:r>
    </w:p>
    <w:p w14:paraId="61863CFB" w14:textId="6C72573E" w:rsidR="00231B7F" w:rsidRDefault="00000000" w:rsidP="00231B7F">
      <w:pPr>
        <w:pStyle w:val="NoSpacing"/>
      </w:pPr>
      <w:r>
        <w:t>Please fill in the details below and submit the form along with the required documents.</w:t>
      </w:r>
      <w:r>
        <w:br/>
      </w:r>
      <w:r>
        <w:br/>
        <w:t xml:space="preserve">Requester must submit </w:t>
      </w:r>
      <w:r w:rsidR="00E309C7">
        <w:t>all below applicable documents:</w:t>
      </w:r>
      <w:r>
        <w:br/>
      </w:r>
      <w:r w:rsidR="00231B7F">
        <w:rPr>
          <w:rFonts w:ascii="Segoe UI Symbol" w:hAnsi="Segoe UI Symbol" w:cs="Segoe UI Symbol"/>
        </w:rPr>
        <w:t>☐</w:t>
      </w:r>
      <w:r w:rsidR="00231B7F">
        <w:t xml:space="preserve"> Aadhaar Card</w:t>
      </w:r>
      <w:r w:rsidR="00E309C7">
        <w:t xml:space="preserve"> (owner or renter)</w:t>
      </w:r>
    </w:p>
    <w:p w14:paraId="75DE4963" w14:textId="53442E4F" w:rsidR="00231B7F" w:rsidRDefault="00231B7F" w:rsidP="00231B7F">
      <w:pPr>
        <w:pStyle w:val="NoSpacing"/>
      </w:pPr>
      <w:r>
        <w:rPr>
          <w:rFonts w:ascii="Segoe UI Symbol" w:hAnsi="Segoe UI Symbol" w:cs="Segoe UI Symbol"/>
        </w:rPr>
        <w:t>☐</w:t>
      </w:r>
      <w:r>
        <w:t xml:space="preserve"> Rent Agreement (if rented apartment)</w:t>
      </w:r>
    </w:p>
    <w:p w14:paraId="6BB263DB" w14:textId="77777777" w:rsidR="00231B7F" w:rsidRDefault="00231B7F" w:rsidP="00231B7F">
      <w:r>
        <w:t>☐ RC Copy(s) of Vehicle(s)</w:t>
      </w:r>
    </w:p>
    <w:p w14:paraId="1C89BC45" w14:textId="309B758A" w:rsidR="003C1D2F" w:rsidRPr="00545060" w:rsidRDefault="00000000">
      <w:pPr>
        <w:rPr>
          <w:color w:val="000000" w:themeColor="text1"/>
        </w:rPr>
      </w:pPr>
      <w:r w:rsidRPr="00545060">
        <w:rPr>
          <w:color w:val="000000" w:themeColor="text1"/>
        </w:rPr>
        <w:t>At least one submitted document must contain the apartment address</w:t>
      </w:r>
      <w:r w:rsidR="00E309C7" w:rsidRPr="00545060">
        <w:rPr>
          <w:color w:val="000000" w:themeColor="text1"/>
        </w:rPr>
        <w:t xml:space="preserve"> or apartment owner name registered with AOA</w:t>
      </w:r>
      <w:r w:rsidRPr="00545060">
        <w:rPr>
          <w:color w:val="000000" w:themeColor="text1"/>
        </w:rPr>
        <w:t>.</w:t>
      </w:r>
    </w:p>
    <w:p w14:paraId="6B08617B" w14:textId="77777777" w:rsidR="003C1D2F" w:rsidRDefault="00000000" w:rsidP="00231B7F">
      <w:pPr>
        <w:pStyle w:val="NoSpacing"/>
      </w:pPr>
      <w:r>
        <w:br/>
        <w:t>Name of Resident: ________________________________________</w:t>
      </w:r>
    </w:p>
    <w:p w14:paraId="6A0C10E2" w14:textId="77777777" w:rsidR="00231B7F" w:rsidRDefault="00231B7F" w:rsidP="00231B7F">
      <w:pPr>
        <w:pStyle w:val="NoSpacing"/>
      </w:pPr>
    </w:p>
    <w:p w14:paraId="3B909149" w14:textId="77777777" w:rsidR="003C1D2F" w:rsidRDefault="00000000" w:rsidP="00231B7F">
      <w:pPr>
        <w:pStyle w:val="NoSpacing"/>
      </w:pPr>
      <w:r>
        <w:t>Flat Number: _____________________________________________</w:t>
      </w:r>
    </w:p>
    <w:p w14:paraId="0AAC5FE6" w14:textId="77777777" w:rsidR="00231B7F" w:rsidRDefault="00231B7F" w:rsidP="00231B7F">
      <w:pPr>
        <w:pStyle w:val="NoSpacing"/>
      </w:pPr>
    </w:p>
    <w:p w14:paraId="3422830C" w14:textId="77777777" w:rsidR="003C1D2F" w:rsidRDefault="00000000" w:rsidP="00231B7F">
      <w:pPr>
        <w:pStyle w:val="NoSpacing"/>
      </w:pPr>
      <w:r>
        <w:t>Mobile Number: __________________________________________</w:t>
      </w:r>
    </w:p>
    <w:p w14:paraId="1B6A80C2" w14:textId="77777777" w:rsidR="00231B7F" w:rsidRDefault="00231B7F" w:rsidP="00231B7F">
      <w:pPr>
        <w:pStyle w:val="NoSpacing"/>
      </w:pPr>
    </w:p>
    <w:p w14:paraId="438FB70D" w14:textId="097EF45A" w:rsidR="003C1D2F" w:rsidRDefault="00000000" w:rsidP="00231B7F">
      <w:pPr>
        <w:pStyle w:val="NoSpacing"/>
      </w:pPr>
      <w:r>
        <w:t>Are you:</w:t>
      </w:r>
    </w:p>
    <w:p w14:paraId="7B6E5006" w14:textId="77777777" w:rsidR="003C1D2F" w:rsidRDefault="00000000" w:rsidP="00231B7F">
      <w:pPr>
        <w:pStyle w:val="NoSpacing"/>
      </w:pPr>
      <w:r>
        <w:rPr>
          <w:rFonts w:ascii="Segoe UI Symbol" w:hAnsi="Segoe UI Symbol" w:cs="Segoe UI Symbol"/>
        </w:rPr>
        <w:t>☐</w:t>
      </w:r>
      <w:r>
        <w:t xml:space="preserve"> Owner</w:t>
      </w:r>
      <w:r>
        <w:tab/>
      </w:r>
      <w:r>
        <w:tab/>
      </w:r>
      <w:r>
        <w:rPr>
          <w:rFonts w:ascii="Segoe UI Symbol" w:hAnsi="Segoe UI Symbol" w:cs="Segoe UI Symbol"/>
        </w:rPr>
        <w:t>☐</w:t>
      </w:r>
      <w:r>
        <w:t xml:space="preserve"> Tenant</w:t>
      </w:r>
    </w:p>
    <w:p w14:paraId="5201025F" w14:textId="77777777" w:rsidR="003C1D2F" w:rsidRDefault="00000000" w:rsidP="00231B7F">
      <w:pPr>
        <w:pStyle w:val="NoSpacing"/>
      </w:pPr>
      <w:r>
        <w:br/>
        <w:t>Vehicle Type(s):</w:t>
      </w:r>
    </w:p>
    <w:p w14:paraId="0BC4CAA9" w14:textId="7EF72073" w:rsidR="003C1D2F" w:rsidRDefault="00000000" w:rsidP="00231B7F">
      <w:pPr>
        <w:pStyle w:val="NoSpacing"/>
      </w:pPr>
      <w:r>
        <w:rPr>
          <w:rFonts w:ascii="Segoe UI Symbol" w:hAnsi="Segoe UI Symbol" w:cs="Segoe UI Symbol"/>
        </w:rPr>
        <w:t>☐</w:t>
      </w:r>
      <w:r>
        <w:t xml:space="preserve"> Car</w:t>
      </w:r>
      <w:r>
        <w:tab/>
      </w:r>
      <w:r>
        <w:tab/>
      </w:r>
      <w:r w:rsidR="00231B7F">
        <w:t xml:space="preserve">              </w:t>
      </w:r>
      <w:r>
        <w:t>No. of Cars: _______</w:t>
      </w:r>
    </w:p>
    <w:p w14:paraId="179F6833" w14:textId="77777777" w:rsidR="003C1D2F" w:rsidRDefault="00000000" w:rsidP="00231B7F">
      <w:pPr>
        <w:pStyle w:val="NoSpacing"/>
      </w:pPr>
      <w:r>
        <w:rPr>
          <w:rFonts w:ascii="Segoe UI Symbol" w:hAnsi="Segoe UI Symbol" w:cs="Segoe UI Symbol"/>
        </w:rPr>
        <w:t>☐</w:t>
      </w:r>
      <w:r>
        <w:t xml:space="preserve"> Two-Wheeler</w:t>
      </w:r>
      <w:r>
        <w:tab/>
        <w:t>No. of Two-Wheelers: _______</w:t>
      </w:r>
    </w:p>
    <w:p w14:paraId="0A4FFCC3" w14:textId="77777777" w:rsidR="00231B7F" w:rsidRDefault="00000000" w:rsidP="00231B7F">
      <w:pPr>
        <w:pStyle w:val="NoSpacing"/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31B7F" w14:paraId="054F1BD7" w14:textId="77777777">
        <w:tc>
          <w:tcPr>
            <w:tcW w:w="4428" w:type="dxa"/>
          </w:tcPr>
          <w:p w14:paraId="6301F250" w14:textId="2B0CA177" w:rsidR="00231B7F" w:rsidRDefault="00231B7F" w:rsidP="00231B7F">
            <w:pPr>
              <w:pStyle w:val="NoSpacing"/>
            </w:pPr>
            <w:r>
              <w:t>CAR Plate Number(s):</w:t>
            </w:r>
          </w:p>
          <w:p w14:paraId="1520FA21" w14:textId="77777777" w:rsidR="00231B7F" w:rsidRDefault="00231B7F" w:rsidP="00231B7F">
            <w:pPr>
              <w:pStyle w:val="NoSpacing"/>
            </w:pPr>
          </w:p>
          <w:p w14:paraId="5CB9D08F" w14:textId="77777777" w:rsidR="00231B7F" w:rsidRDefault="00231B7F" w:rsidP="00231B7F">
            <w:pPr>
              <w:pStyle w:val="NoSpacing"/>
            </w:pPr>
            <w:r>
              <w:t>1. ___________________________________</w:t>
            </w:r>
          </w:p>
          <w:p w14:paraId="032B56A1" w14:textId="77777777" w:rsidR="00231B7F" w:rsidRDefault="00231B7F" w:rsidP="00231B7F">
            <w:pPr>
              <w:pStyle w:val="NoSpacing"/>
            </w:pPr>
          </w:p>
          <w:p w14:paraId="5F82F48F" w14:textId="77777777" w:rsidR="00231B7F" w:rsidRDefault="00231B7F" w:rsidP="00231B7F">
            <w:pPr>
              <w:pStyle w:val="NoSpacing"/>
            </w:pPr>
            <w:r>
              <w:t>2. ___________________________________</w:t>
            </w:r>
          </w:p>
          <w:p w14:paraId="0BC07D81" w14:textId="77777777" w:rsidR="00231B7F" w:rsidRDefault="00231B7F" w:rsidP="00231B7F">
            <w:pPr>
              <w:pStyle w:val="NoSpacing"/>
            </w:pPr>
          </w:p>
          <w:p w14:paraId="3DED0065" w14:textId="77777777" w:rsidR="00231B7F" w:rsidRDefault="00231B7F" w:rsidP="00231B7F">
            <w:pPr>
              <w:pStyle w:val="NoSpacing"/>
            </w:pPr>
            <w:r>
              <w:t>3. ___________________________________</w:t>
            </w:r>
          </w:p>
          <w:p w14:paraId="164FAD66" w14:textId="77777777" w:rsidR="00231B7F" w:rsidRDefault="00231B7F" w:rsidP="00231B7F">
            <w:pPr>
              <w:pStyle w:val="NoSpacing"/>
            </w:pPr>
          </w:p>
        </w:tc>
        <w:tc>
          <w:tcPr>
            <w:tcW w:w="4428" w:type="dxa"/>
          </w:tcPr>
          <w:p w14:paraId="4834F27D" w14:textId="49BF33BC" w:rsidR="00231B7F" w:rsidRDefault="00231B7F" w:rsidP="00231B7F">
            <w:pPr>
              <w:pStyle w:val="NoSpacing"/>
            </w:pPr>
            <w:r>
              <w:t>2 Wheelers Number(s):</w:t>
            </w:r>
          </w:p>
          <w:p w14:paraId="089512B4" w14:textId="77777777" w:rsidR="00231B7F" w:rsidRDefault="00231B7F" w:rsidP="00231B7F">
            <w:pPr>
              <w:pStyle w:val="NoSpacing"/>
            </w:pPr>
          </w:p>
          <w:p w14:paraId="32479069" w14:textId="77777777" w:rsidR="00231B7F" w:rsidRDefault="00231B7F" w:rsidP="00231B7F">
            <w:pPr>
              <w:pStyle w:val="NoSpacing"/>
            </w:pPr>
            <w:r>
              <w:t>1. ___________________________________</w:t>
            </w:r>
          </w:p>
          <w:p w14:paraId="142FE2F0" w14:textId="77777777" w:rsidR="00231B7F" w:rsidRDefault="00231B7F" w:rsidP="00231B7F">
            <w:pPr>
              <w:pStyle w:val="NoSpacing"/>
            </w:pPr>
          </w:p>
          <w:p w14:paraId="7E7BCE4D" w14:textId="77777777" w:rsidR="00231B7F" w:rsidRDefault="00231B7F" w:rsidP="00231B7F">
            <w:pPr>
              <w:pStyle w:val="NoSpacing"/>
            </w:pPr>
            <w:r>
              <w:t>2. ___________________________________</w:t>
            </w:r>
          </w:p>
          <w:p w14:paraId="0B269A89" w14:textId="77777777" w:rsidR="00231B7F" w:rsidRDefault="00231B7F" w:rsidP="00231B7F">
            <w:pPr>
              <w:pStyle w:val="NoSpacing"/>
            </w:pPr>
          </w:p>
          <w:p w14:paraId="6EA66F15" w14:textId="77777777" w:rsidR="00231B7F" w:rsidRDefault="00231B7F" w:rsidP="00231B7F">
            <w:pPr>
              <w:pStyle w:val="NoSpacing"/>
            </w:pPr>
            <w:r>
              <w:t>3. ___________________________________</w:t>
            </w:r>
          </w:p>
          <w:p w14:paraId="09BBD10A" w14:textId="77777777" w:rsidR="00231B7F" w:rsidRDefault="00231B7F" w:rsidP="00231B7F">
            <w:pPr>
              <w:pStyle w:val="NoSpacing"/>
            </w:pPr>
          </w:p>
        </w:tc>
      </w:tr>
    </w:tbl>
    <w:p w14:paraId="71C67E50" w14:textId="66E8C164" w:rsidR="00231B7F" w:rsidRDefault="00231B7F" w:rsidP="00231B7F">
      <w:pPr>
        <w:pStyle w:val="NoSpacing"/>
      </w:pPr>
    </w:p>
    <w:p w14:paraId="2A3099FD" w14:textId="67369780" w:rsidR="003C1D2F" w:rsidRDefault="00000000" w:rsidP="002E182D">
      <w:pPr>
        <w:pStyle w:val="NoSpacing"/>
      </w:pPr>
      <w:r>
        <w:br/>
      </w:r>
      <w:r w:rsidR="002E182D">
        <w:t>Replacement sticker will only be provided if damaged sticker is returned or pay the appliable 2</w:t>
      </w:r>
      <w:r w:rsidR="002E182D" w:rsidRPr="002E182D">
        <w:rPr>
          <w:vertAlign w:val="superscript"/>
        </w:rPr>
        <w:t>nd</w:t>
      </w:r>
      <w:r w:rsidR="002E182D">
        <w:t xml:space="preserve"> or 3</w:t>
      </w:r>
      <w:r w:rsidR="002E182D" w:rsidRPr="002E182D">
        <w:rPr>
          <w:vertAlign w:val="superscript"/>
        </w:rPr>
        <w:t>rd</w:t>
      </w:r>
      <w:r w:rsidR="002E182D">
        <w:t xml:space="preserve"> sticker appliable fees.</w:t>
      </w:r>
    </w:p>
    <w:p w14:paraId="3CF89095" w14:textId="77777777" w:rsidR="002E182D" w:rsidRDefault="002E182D" w:rsidP="002E182D">
      <w:pPr>
        <w:pStyle w:val="NoSpacing"/>
      </w:pPr>
    </w:p>
    <w:p w14:paraId="7134564A" w14:textId="29E0B111" w:rsidR="00231B7F" w:rsidRPr="00231B7F" w:rsidRDefault="00231B7F">
      <w:pPr>
        <w:rPr>
          <w:b/>
          <w:bCs/>
        </w:rPr>
      </w:pPr>
      <w:r w:rsidRPr="00231B7F">
        <w:rPr>
          <w:b/>
          <w:bCs/>
        </w:rPr>
        <w:t>Submitted By:</w:t>
      </w:r>
    </w:p>
    <w:p w14:paraId="25905082" w14:textId="0264D462" w:rsidR="003C1D2F" w:rsidRDefault="00000000">
      <w:r>
        <w:t>Signature: ______________________    Date: _______________</w:t>
      </w:r>
    </w:p>
    <w:p w14:paraId="5A666A06" w14:textId="690EEF06" w:rsidR="00231B7F" w:rsidRPr="00231B7F" w:rsidRDefault="00231B7F">
      <w:pPr>
        <w:rPr>
          <w:b/>
          <w:bCs/>
        </w:rPr>
      </w:pPr>
      <w:r w:rsidRPr="00231B7F">
        <w:rPr>
          <w:b/>
          <w:bCs/>
        </w:rPr>
        <w:t>Verified by (AOA Office</w:t>
      </w:r>
      <w:proofErr w:type="gramStart"/>
      <w:r w:rsidRPr="00231B7F">
        <w:rPr>
          <w:b/>
          <w:bCs/>
        </w:rPr>
        <w:t>) :</w:t>
      </w:r>
      <w:proofErr w:type="gramEnd"/>
    </w:p>
    <w:p w14:paraId="0E5A0042" w14:textId="2DC8A88A" w:rsidR="00231B7F" w:rsidRDefault="00231B7F">
      <w:r>
        <w:t>Signature: ______________________    Date: _______________</w:t>
      </w:r>
    </w:p>
    <w:sectPr w:rsidR="00231B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722587">
    <w:abstractNumId w:val="8"/>
  </w:num>
  <w:num w:numId="2" w16cid:durableId="550338291">
    <w:abstractNumId w:val="6"/>
  </w:num>
  <w:num w:numId="3" w16cid:durableId="1721901359">
    <w:abstractNumId w:val="5"/>
  </w:num>
  <w:num w:numId="4" w16cid:durableId="1806850251">
    <w:abstractNumId w:val="4"/>
  </w:num>
  <w:num w:numId="5" w16cid:durableId="1516263793">
    <w:abstractNumId w:val="7"/>
  </w:num>
  <w:num w:numId="6" w16cid:durableId="1470702980">
    <w:abstractNumId w:val="3"/>
  </w:num>
  <w:num w:numId="7" w16cid:durableId="2131317951">
    <w:abstractNumId w:val="2"/>
  </w:num>
  <w:num w:numId="8" w16cid:durableId="948970864">
    <w:abstractNumId w:val="1"/>
  </w:num>
  <w:num w:numId="9" w16cid:durableId="12466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1B7F"/>
    <w:rsid w:val="0029639D"/>
    <w:rsid w:val="002E182D"/>
    <w:rsid w:val="00326F90"/>
    <w:rsid w:val="003C1D2F"/>
    <w:rsid w:val="00472A93"/>
    <w:rsid w:val="00545060"/>
    <w:rsid w:val="005D09D1"/>
    <w:rsid w:val="007911DC"/>
    <w:rsid w:val="00AA1D8D"/>
    <w:rsid w:val="00B47730"/>
    <w:rsid w:val="00CB0664"/>
    <w:rsid w:val="00E309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57901"/>
  <w14:defaultImageDpi w14:val="300"/>
  <w15:docId w15:val="{8A1E6DA5-4DEF-434F-9401-8347ED72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Anuj AK</cp:lastModifiedBy>
  <cp:revision>5</cp:revision>
  <dcterms:created xsi:type="dcterms:W3CDTF">2025-06-23T06:43:00Z</dcterms:created>
  <dcterms:modified xsi:type="dcterms:W3CDTF">2025-06-23T07:05:00Z</dcterms:modified>
  <cp:category/>
</cp:coreProperties>
</file>